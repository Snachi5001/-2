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№2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 «Оценка времени выполнения программ»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645428" w:rsidRDefault="008700E2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21ВВ3:</w:t>
      </w:r>
    </w:p>
    <w:p w:rsidR="00645428" w:rsidRDefault="008700E2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Макар</w:t>
      </w:r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Митрохин М. А.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Юрова О. В.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D1BB4" w:rsidRDefault="007D1BB4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2022</w:t>
      </w:r>
    </w:p>
    <w:p w:rsidR="00645428" w:rsidRDefault="008700E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45428" w:rsidRDefault="008700E2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Изучение способа оценки сложности программы, а также способа измерения времени работы программы.</w:t>
      </w:r>
    </w:p>
    <w:p w:rsidR="00645428" w:rsidRDefault="008700E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645428" w:rsidRDefault="008700E2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Задание 1:</w:t>
      </w:r>
      <w:r>
        <w:rPr>
          <w:color w:val="000000"/>
          <w:sz w:val="24"/>
          <w:szCs w:val="24"/>
        </w:rPr>
        <w:t xml:space="preserve"> </w:t>
      </w:r>
    </w:p>
    <w:p w:rsidR="00645428" w:rsidRDefault="008700E2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Вычислить порядок сложности программы (</w:t>
      </w:r>
      <w:r>
        <w:rPr>
          <w:i/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-символику).</w:t>
      </w:r>
    </w:p>
    <w:p w:rsidR="00645428" w:rsidRDefault="008700E2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645428" w:rsidRDefault="008700E2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645428" w:rsidRDefault="00645428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:rsidR="00645428" w:rsidRDefault="008700E2">
      <w:pPr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u w:val="single"/>
        </w:rPr>
        <w:t>Задание 2</w:t>
      </w:r>
      <w:r>
        <w:rPr>
          <w:color w:val="000000"/>
          <w:sz w:val="24"/>
          <w:szCs w:val="24"/>
          <w:u w:val="single"/>
          <w:lang w:val="en-US"/>
        </w:rPr>
        <w:t>:</w:t>
      </w:r>
      <w:r>
        <w:rPr>
          <w:color w:val="000000"/>
          <w:sz w:val="24"/>
          <w:szCs w:val="24"/>
          <w:lang w:val="en-US"/>
        </w:rPr>
        <w:t xml:space="preserve"> </w:t>
      </w:r>
    </w:p>
    <w:p w:rsidR="00645428" w:rsidRDefault="008700E2">
      <w:pPr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645428" w:rsidRDefault="008700E2">
      <w:pPr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645428" w:rsidRDefault="008700E2">
      <w:pPr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645428" w:rsidRDefault="008700E2">
      <w:pPr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645428" w:rsidRDefault="008700E2">
      <w:pPr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645428" w:rsidRDefault="00645428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:rsidR="00645428" w:rsidRDefault="008700E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645428" w:rsidRDefault="008700E2">
      <w:pPr>
        <w:spacing w:line="240" w:lineRule="auto"/>
        <w:ind w:left="-426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Для оценки времени выполнения программ языка Си или их частей мы использовали средства, предоставляемые библиотекой time.h. Данная библиотека содержит описания типов и прототипы функций для работы с датой и временем.</w:t>
      </w:r>
    </w:p>
    <w:p w:rsidR="00645428" w:rsidRDefault="008700E2">
      <w:pPr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8"/>
        </w:rPr>
        <w:t>Для описания скорости роста функций используется О-символика. О-символика отражает порядок сложности алгоритма.</w:t>
      </w:r>
    </w:p>
    <w:p w:rsidR="00645428" w:rsidRDefault="008700E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645428" w:rsidRDefault="008700E2">
      <w:pPr>
        <w:spacing w:line="240" w:lineRule="auto"/>
        <w:ind w:left="-42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Задание 1</w:t>
      </w:r>
    </w:p>
    <w:p w:rsidR="00645428" w:rsidRDefault="008700E2">
      <w:pPr>
        <w:pStyle w:val="afb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Выводим объявление массивов для большего предоставления памяти</w:t>
      </w:r>
    </w:p>
    <w:p w:rsidR="00645428" w:rsidRDefault="008700E2">
      <w:pPr>
        <w:pStyle w:val="afb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Добавляем в программу замер времени работы программы</w:t>
      </w:r>
    </w:p>
    <w:p w:rsidR="00645428" w:rsidRDefault="008700E2">
      <w:pPr>
        <w:pStyle w:val="afb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Тестируем программу на различных значениях длины массива</w:t>
      </w:r>
    </w:p>
    <w:p w:rsidR="00645428" w:rsidRDefault="00645428">
      <w:pPr>
        <w:ind w:left="-426"/>
        <w:rPr>
          <w:rFonts w:ascii="Times New Roman" w:hAnsi="Times New Roman" w:cs="Times New Roman"/>
          <w:i/>
          <w:sz w:val="24"/>
        </w:rPr>
      </w:pPr>
    </w:p>
    <w:p w:rsidR="00645428" w:rsidRDefault="008700E2">
      <w:pPr>
        <w:pStyle w:val="afb"/>
        <w:spacing w:line="240" w:lineRule="auto"/>
        <w:ind w:left="-42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Задание 2</w:t>
      </w:r>
    </w:p>
    <w:p w:rsidR="00645428" w:rsidRDefault="008700E2">
      <w:pPr>
        <w:pStyle w:val="afb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Объявляем массива и заполняем его числами в зависимости от задания</w:t>
      </w:r>
    </w:p>
    <w:p w:rsidR="00645428" w:rsidRDefault="008700E2">
      <w:pPr>
        <w:pStyle w:val="afb"/>
        <w:numPr>
          <w:ilvl w:val="0"/>
          <w:numId w:val="4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Добавляем в программу замер времени работы программы</w:t>
      </w:r>
    </w:p>
    <w:p w:rsidR="00645428" w:rsidRDefault="008700E2">
      <w:pPr>
        <w:pStyle w:val="afb"/>
        <w:numPr>
          <w:ilvl w:val="0"/>
          <w:numId w:val="4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Тестируем программу на различных типах набора данных массива</w:t>
      </w:r>
    </w:p>
    <w:p w:rsidR="00645428" w:rsidRDefault="00645428">
      <w:pPr>
        <w:pStyle w:val="afb"/>
        <w:spacing w:line="240" w:lineRule="auto"/>
        <w:ind w:left="-66"/>
        <w:rPr>
          <w:rFonts w:ascii="Times New Roman" w:hAnsi="Times New Roman" w:cs="Times New Roman"/>
          <w:b/>
          <w:sz w:val="24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rPr>
          <w:rFonts w:eastAsiaTheme="minorHAnsi"/>
          <w:szCs w:val="22"/>
          <w:lang w:eastAsia="en-US"/>
        </w:rPr>
      </w:pPr>
    </w:p>
    <w:p w:rsidR="00645428" w:rsidRDefault="00645428">
      <w:pPr>
        <w:pStyle w:val="paragraph"/>
        <w:spacing w:before="0" w:beforeAutospacing="0" w:after="0" w:afterAutospacing="0"/>
        <w:rPr>
          <w:rFonts w:eastAsiaTheme="minorHAnsi"/>
          <w:szCs w:val="22"/>
          <w:lang w:eastAsia="en-US"/>
        </w:rPr>
      </w:pPr>
    </w:p>
    <w:p w:rsidR="00645428" w:rsidRDefault="00645428">
      <w:pPr>
        <w:pStyle w:val="paragraph"/>
        <w:spacing w:before="0" w:beforeAutospacing="0" w:after="0" w:afterAutospacing="0"/>
        <w:rPr>
          <w:rFonts w:eastAsiaTheme="minorHAnsi"/>
          <w:szCs w:val="22"/>
          <w:lang w:eastAsia="en-US"/>
        </w:rPr>
      </w:pPr>
    </w:p>
    <w:p w:rsidR="00645428" w:rsidRDefault="008700E2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Задание 1</w:t>
      </w:r>
    </w:p>
    <w:p w:rsidR="00645428" w:rsidRDefault="008700E2">
      <w:pPr>
        <w:pStyle w:val="paragraph"/>
        <w:spacing w:before="0" w:beforeAutospacing="0" w:after="0" w:afterAutospacing="0"/>
        <w:rPr>
          <w:rStyle w:val="normaltextrun"/>
          <w:b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Сложность</w:t>
      </w:r>
    </w:p>
    <w:p w:rsidR="00645428" w:rsidRDefault="00645428"/>
    <w:p w:rsidR="00645428" w:rsidRDefault="008700E2">
      <w:pPr>
        <w:pStyle w:val="paragraph"/>
        <w:spacing w:before="0" w:beforeAutospacing="0" w:after="0" w:afterAutospacing="0"/>
        <w:jc w:val="right"/>
        <w:rPr>
          <w:rStyle w:val="normaltextrun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6333490</wp:posOffset>
                </wp:positionV>
                <wp:extent cx="642620" cy="390525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5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428" w:rsidRDefault="008700E2">
                            <w:r>
                              <w:rPr>
                                <w:sz w:val="32"/>
                              </w:rPr>
                              <w:t>O(n</w:t>
                            </w:r>
                            <w:r>
                              <w:rPr>
                                <w:sz w:val="32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" o:spid="_x0000_s1026" type="#_x0000_t202" style="position:absolute;left:0;text-align:left;margin-left:-25.3pt;margin-top:498.7pt;width:50.6pt;height:30.75pt;z-index:2516582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" filled="f" stroked="f" strokeweight=".5pt">
                <v:textbox>
                  <w:txbxContent>
                    <w:p w:rsidR="00645428" w:rsidRDefault="008700E2">
                      <w:r>
                        <w:rPr>
                          <w:sz w:val="32"/>
                        </w:rPr>
                        <w:t>O(n</w:t>
                      </w:r>
                      <w:r>
                        <w:rPr>
                          <w:sz w:val="32"/>
                          <w:vertAlign w:val="superscript"/>
                        </w:rPr>
                        <w:t>3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6247765</wp:posOffset>
                </wp:positionV>
                <wp:extent cx="642620" cy="390525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6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428" w:rsidRDefault="008700E2">
                            <w:r>
                              <w:rPr>
                                <w:sz w:val="32"/>
                              </w:rPr>
                              <w:t>O(n</w:t>
                            </w:r>
                            <w:r>
                              <w:rPr>
                                <w:sz w:val="3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Текстовое поле 2" o:spid="_x0000_s1027" type="#_x0000_t202" style="position:absolute;left:0;text-align:left;margin-left:43.25pt;margin-top:491.95pt;width:50.6pt;height:30.75pt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" filled="f" stroked="f" strokeweight=".5pt">
                <v:textbox>
                  <w:txbxContent>
                    <w:p w:rsidR="00645428" w:rsidRDefault="008700E2">
                      <w:r>
                        <w:rPr>
                          <w:sz w:val="32"/>
                        </w:rPr>
                        <w:t>O(n</w:t>
                      </w:r>
                      <w:r>
                        <w:rPr>
                          <w:sz w:val="32"/>
                          <w:vertAlign w:val="superscript"/>
                        </w:rPr>
                        <w:t>2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4519295</wp:posOffset>
                </wp:positionV>
                <wp:extent cx="642620" cy="390525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6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428" w:rsidRDefault="008700E2">
                            <w:r>
                              <w:rPr>
                                <w:sz w:val="32"/>
                              </w:rPr>
                              <w:t>O(n)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Текстовое поле 3" o:spid="_x0000_s1028" type="#_x0000_t202" style="position:absolute;left:0;text-align:left;margin-left:101.75pt;margin-top:355.85pt;width:50.6pt;height:30.75pt;z-index:2516602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" filled="f" stroked="f" strokeweight=".5pt">
                <v:textbox>
                  <w:txbxContent>
                    <w:p w:rsidR="00645428" w:rsidRDefault="008700E2">
                      <w:r>
                        <w:rPr>
                          <w:sz w:val="32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6367145</wp:posOffset>
                </wp:positionV>
                <wp:extent cx="642620" cy="390525"/>
                <wp:effectExtent l="3175" t="3175" r="3175" b="3175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7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428" w:rsidRDefault="008700E2">
                            <w:r>
                              <w:rPr>
                                <w:sz w:val="32"/>
                              </w:rPr>
                              <w:t>O(n)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Текстовое поле 4" o:spid="_x0000_s1029" type="#_x0000_t202" style="position:absolute;left:0;text-align:left;margin-left:99.9pt;margin-top:501.35pt;width:50.6pt;height:30.75pt;z-index:2516613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" filled="f" stroked="f" strokeweight=".5pt">
                <v:textbox>
                  <w:txbxContent>
                    <w:p w:rsidR="00645428" w:rsidRDefault="008700E2">
                      <w:r>
                        <w:rPr>
                          <w:sz w:val="32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2547620</wp:posOffset>
                </wp:positionV>
                <wp:extent cx="161925" cy="952500"/>
                <wp:effectExtent l="4762" t="4762" r="4762" b="4762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4" cy="952499"/>
                        </a:xfrm>
                        <a:prstGeom prst="leftBrace">
                          <a:avLst>
                            <a:gd name="adj1" fmla="val 8333"/>
                            <a:gd name="adj2" fmla="val 48999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F9BE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5" o:spid="_x0000_s1026" type="#_x0000_t87" style="position:absolute;margin-left:137.75pt;margin-top:200.6pt;width:12.75pt;height:75pt;z-index:2516572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" adj="306,10584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4204970</wp:posOffset>
                </wp:positionV>
                <wp:extent cx="190500" cy="1019175"/>
                <wp:effectExtent l="4762" t="4762" r="4762" b="4762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499" cy="1019174"/>
                        </a:xfrm>
                        <a:prstGeom prst="leftBrace">
                          <a:avLst>
                            <a:gd name="adj1" fmla="val 8333"/>
                            <a:gd name="adj2" fmla="val 48598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457B0" id="Левая фигурная скобка 6" o:spid="_x0000_s1026" type="#_x0000_t87" style="position:absolute;margin-left:137pt;margin-top:331.1pt;width:15pt;height:80.25pt;z-index:2516561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" adj="336,10497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5168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5719445</wp:posOffset>
                </wp:positionV>
                <wp:extent cx="200025" cy="1447800"/>
                <wp:effectExtent l="4762" t="4762" r="4762" b="4762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0025" cy="1447799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F50C7" id="Левая фигурная скобка 7" o:spid="_x0000_s1026" type="#_x0000_t87" style="position:absolute;margin-left:86pt;margin-top:450.35pt;width:15.75pt;height:114pt;z-index:2516551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" adj="249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4144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6205220</wp:posOffset>
                </wp:positionV>
                <wp:extent cx="161925" cy="733425"/>
                <wp:effectExtent l="4762" t="4762" r="4762" b="4762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4" cy="733424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1F1FB" id="Левая фигурная скобка 8" o:spid="_x0000_s1026" type="#_x0000_t87" style="position:absolute;margin-left:137.75pt;margin-top:488.6pt;width:12.75pt;height:57.75pt;z-index:2516541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" adj="397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2299970</wp:posOffset>
                </wp:positionV>
                <wp:extent cx="200025" cy="1362075"/>
                <wp:effectExtent l="4762" t="4762" r="4762" b="4762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0023" cy="1362073"/>
                        </a:xfrm>
                        <a:prstGeom prst="leftBrace">
                          <a:avLst>
                            <a:gd name="adj1" fmla="val 8333"/>
                            <a:gd name="adj2" fmla="val 48806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B10C2" id="Левая фигурная скобка 9" o:spid="_x0000_s1026" type="#_x0000_t87" style="position:absolute;margin-left:86pt;margin-top:181.1pt;width:15.75pt;height:107.25pt;z-index:2516531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" adj="264,10542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2096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3966845</wp:posOffset>
                </wp:positionV>
                <wp:extent cx="175895" cy="1381125"/>
                <wp:effectExtent l="4762" t="4762" r="4762" b="4762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6212" cy="1381123"/>
                        </a:xfrm>
                        <a:prstGeom prst="leftBrace">
                          <a:avLst>
                            <a:gd name="adj1" fmla="val 8333"/>
                            <a:gd name="adj2" fmla="val 40546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45428" w:rsidRDefault="00645428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10" o:spid="_x0000_s1030" type="#_x0000_t87" style="position:absolute;left:0;text-align:left;margin-left:86pt;margin-top:312.35pt;width:13.85pt;height:108.75pt;z-index:25165209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" adj="230,8758" strokecolor="#243f60 [1604]">
                <v:textbox>
                  <w:txbxContent>
                    <w:p w:rsidR="00645428" w:rsidRDefault="006454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1072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5462270</wp:posOffset>
                </wp:positionV>
                <wp:extent cx="342900" cy="2133600"/>
                <wp:effectExtent l="4762" t="4762" r="4762" b="4762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899" cy="2133599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A16DA" id="Левая фигурная скобка 11" o:spid="_x0000_s1026" type="#_x0000_t87" style="position:absolute;margin-left:16.25pt;margin-top:430.1pt;width:27pt;height:168pt;z-index:2516510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" adj="289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2840355</wp:posOffset>
                </wp:positionV>
                <wp:extent cx="642620" cy="390525"/>
                <wp:effectExtent l="0" t="0" r="0" b="0"/>
                <wp:wrapNone/>
                <wp:docPr id="12" name="Текстовое 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5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428" w:rsidRDefault="008700E2">
                            <w:r>
                              <w:rPr>
                                <w:sz w:val="32"/>
                              </w:rPr>
                              <w:t>O(n)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Текстовое поле 12" o:spid="_x0000_s1031" type="#_x0000_t202" style="position:absolute;left:0;text-align:left;margin-left:99.9pt;margin-top:223.65pt;width:50.6pt;height:30.75pt;z-index:2516623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" filled="f" stroked="f" strokeweight=".5pt">
                <v:textbox>
                  <w:txbxContent>
                    <w:p w:rsidR="00645428" w:rsidRDefault="008700E2">
                      <w:r>
                        <w:rPr>
                          <w:sz w:val="32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4323715</wp:posOffset>
                </wp:positionV>
                <wp:extent cx="642620" cy="390525"/>
                <wp:effectExtent l="0" t="0" r="0" b="0"/>
                <wp:wrapNone/>
                <wp:docPr id="13" name="Текстовое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5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428" w:rsidRDefault="008700E2">
                            <w:r>
                              <w:rPr>
                                <w:sz w:val="32"/>
                              </w:rPr>
                              <w:t>O(n</w:t>
                            </w:r>
                            <w:r>
                              <w:rPr>
                                <w:sz w:val="3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Текстовое поле 13" o:spid="_x0000_s1032" type="#_x0000_t202" style="position:absolute;left:0;text-align:left;margin-left:43.25pt;margin-top:340.45pt;width:50.6pt;height:30.75pt;z-index:25166336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" filled="f" stroked="f" strokeweight=".5pt">
                <v:textbox>
                  <w:txbxContent>
                    <w:p w:rsidR="00645428" w:rsidRDefault="008700E2">
                      <w:r>
                        <w:rPr>
                          <w:sz w:val="32"/>
                        </w:rPr>
                        <w:t>O(n</w:t>
                      </w:r>
                      <w:r>
                        <w:rPr>
                          <w:sz w:val="32"/>
                          <w:vertAlign w:val="superscript"/>
                        </w:rPr>
                        <w:t>2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2755265</wp:posOffset>
                </wp:positionV>
                <wp:extent cx="642620" cy="390525"/>
                <wp:effectExtent l="0" t="0" r="0" b="0"/>
                <wp:wrapNone/>
                <wp:docPr id="14" name="Текстовое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5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428" w:rsidRDefault="008700E2">
                            <w:r>
                              <w:rPr>
                                <w:sz w:val="32"/>
                              </w:rPr>
                              <w:t>O(n</w:t>
                            </w:r>
                            <w:r>
                              <w:rPr>
                                <w:sz w:val="3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Текстовое поле 14" o:spid="_x0000_s1033" type="#_x0000_t202" style="position:absolute;left:0;text-align:left;margin-left:43.25pt;margin-top:216.95pt;width:50.6pt;height:30.75pt;z-index:25166438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" filled="f" stroked="f" strokeweight=".5pt">
                <v:textbox>
                  <w:txbxContent>
                    <w:p w:rsidR="00645428" w:rsidRDefault="008700E2">
                      <w:r>
                        <w:rPr>
                          <w:sz w:val="32"/>
                        </w:rPr>
                        <w:t>O(n</w:t>
                      </w:r>
                      <w:r>
                        <w:rPr>
                          <w:sz w:val="32"/>
                          <w:vertAlign w:val="superscript"/>
                        </w:rPr>
                        <w:t>2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949700" cy="8534400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8"/>
                    <a:srcRect r="40244"/>
                    <a:stretch>
                      <a:fillRect/>
                    </a:stretch>
                  </pic:blipFill>
                  <pic:spPr>
                    <a:xfrm>
                      <a:off x="0" y="0"/>
                      <a:ext cx="3950039" cy="85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28" w:rsidRDefault="00645428">
      <w:pPr>
        <w:pStyle w:val="paragraph"/>
        <w:spacing w:before="0" w:beforeAutospacing="0" w:after="0" w:afterAutospacing="0"/>
        <w:jc w:val="right"/>
        <w:rPr>
          <w:szCs w:val="28"/>
        </w:rPr>
      </w:pPr>
    </w:p>
    <w:p w:rsidR="00645428" w:rsidRDefault="008700E2">
      <w:pPr>
        <w:pStyle w:val="paragraph"/>
        <w:spacing w:before="0" w:beforeAutospacing="0" w:after="0" w:afterAutospacing="0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O(max(n</w:t>
      </w:r>
      <w:r>
        <w:rPr>
          <w:rStyle w:val="normaltextrun"/>
          <w:bCs/>
          <w:color w:val="000000"/>
          <w:sz w:val="28"/>
          <w:szCs w:val="28"/>
          <w:vertAlign w:val="superscript"/>
        </w:rPr>
        <w:t>3</w:t>
      </w:r>
      <w:r>
        <w:rPr>
          <w:rStyle w:val="normaltextrun"/>
          <w:bCs/>
          <w:color w:val="000000"/>
          <w:sz w:val="28"/>
          <w:szCs w:val="28"/>
        </w:rPr>
        <w:t>, n</w:t>
      </w:r>
      <w:r>
        <w:rPr>
          <w:rStyle w:val="normaltextrun"/>
          <w:bCs/>
          <w:color w:val="000000"/>
          <w:sz w:val="28"/>
          <w:szCs w:val="28"/>
          <w:vertAlign w:val="superscript"/>
        </w:rPr>
        <w:t>2</w:t>
      </w:r>
      <w:r>
        <w:rPr>
          <w:rStyle w:val="normaltextrun"/>
          <w:bCs/>
          <w:color w:val="000000"/>
          <w:sz w:val="28"/>
          <w:szCs w:val="28"/>
        </w:rPr>
        <w:t>, n</w:t>
      </w:r>
      <w:r>
        <w:rPr>
          <w:rStyle w:val="normaltextrun"/>
          <w:bCs/>
          <w:color w:val="000000"/>
          <w:sz w:val="28"/>
          <w:szCs w:val="28"/>
          <w:vertAlign w:val="superscript"/>
        </w:rPr>
        <w:t>2</w:t>
      </w:r>
      <w:r>
        <w:rPr>
          <w:rStyle w:val="normaltextrun"/>
          <w:bCs/>
          <w:color w:val="000000"/>
          <w:sz w:val="28"/>
          <w:szCs w:val="28"/>
        </w:rPr>
        <w:t>)) = O(n</w:t>
      </w:r>
      <w:r>
        <w:rPr>
          <w:rStyle w:val="normaltextrun"/>
          <w:bCs/>
          <w:color w:val="000000"/>
          <w:sz w:val="28"/>
          <w:szCs w:val="28"/>
          <w:vertAlign w:val="superscript"/>
        </w:rPr>
        <w:t>3</w:t>
      </w:r>
      <w:r>
        <w:rPr>
          <w:rStyle w:val="normaltextrun"/>
          <w:bCs/>
          <w:color w:val="000000"/>
          <w:sz w:val="28"/>
          <w:szCs w:val="28"/>
        </w:rPr>
        <w:t>)</w:t>
      </w:r>
    </w:p>
    <w:p w:rsidR="00C22D91" w:rsidRDefault="00C22D91">
      <w:pPr>
        <w:pStyle w:val="paragraph"/>
        <w:spacing w:before="0" w:beforeAutospacing="0" w:after="0" w:afterAutospacing="0"/>
        <w:rPr>
          <w:szCs w:val="28"/>
        </w:rPr>
      </w:pPr>
    </w:p>
    <w:p w:rsidR="00645428" w:rsidRDefault="008700E2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Замеры</w:t>
      </w:r>
    </w:p>
    <w:p w:rsidR="00645428" w:rsidRDefault="00645428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</w:p>
    <w:p w:rsidR="00645428" w:rsidRDefault="008700E2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1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45428" w:rsidRDefault="00645428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</w:p>
    <w:p w:rsidR="00645428" w:rsidRDefault="008700E2">
      <w:pPr>
        <w:pStyle w:val="paragraph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Результаты работы программы</w:t>
      </w:r>
    </w:p>
    <w:p w:rsidR="00645428" w:rsidRDefault="008700E2">
      <w:pPr>
        <w:pStyle w:val="paragraph"/>
        <w:spacing w:after="0" w:afterAutospacing="0"/>
        <w:ind w:left="-454"/>
      </w:pPr>
      <w:r>
        <w:rPr>
          <w:noProof/>
        </w:rPr>
        <w:drawing>
          <wp:inline distT="0" distB="0" distL="0" distR="0">
            <wp:extent cx="2790825" cy="746125"/>
            <wp:effectExtent l="0" t="0" r="0" b="0"/>
            <wp:docPr id="17" name="Рисунок 3" descr="https://sun9-north.userapi.com/sun9-79/s/v1/ig2/ckCLr0wDhVXMmde-32b-YNTzPplTx5XXgaKqnHy6qOzp5SbPMYWjsKsAFOUtk24m2EnoifOgLEqr35Rkm-OjzeeA.jpg?size=581x28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" descr="https://sun9-north.userapi.com/sun9-79/s/v1/ig2/ckCLr0wDhVXMmde-32b-YNTzPplTx5XXgaKqnHy6qOzp5SbPMYWjsKsAFOUtk24m2EnoifOgLEqr35Rkm-OjzeeA.jpg?size=581x280&amp;quality=96&amp;type=album"/>
                    <pic:cNvPicPr>
                      <a:picLocks noChangeAspect="1"/>
                    </pic:cNvPicPr>
                  </pic:nvPicPr>
                  <pic:blipFill>
                    <a:blip r:embed="rId10"/>
                    <a:srcRect l="1" t="10425" r="29200" b="50286"/>
                    <a:stretch>
                      <a:fillRect/>
                    </a:stretch>
                  </pic:blipFill>
                  <pic:spPr>
                    <a:xfrm>
                      <a:off x="0" y="0"/>
                      <a:ext cx="2837087" cy="75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7040" cy="749300"/>
            <wp:effectExtent l="0" t="0" r="0" b="0"/>
            <wp:docPr id="18" name="Рисунок 4" descr="https://sun9-west.userapi.com/sun9-63/s/v1/ig2/kvTwd33_SX-f5VNFElIkbOGUzkHgobY1O2Ux3zkKIrYZzgzdZ7dsHtzvv6QE6NjeUE39aB_kQvaHcMz8705KyBfV.jpg?size=450x25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" descr="https://sun9-west.userapi.com/sun9-63/s/v1/ig2/kvTwd33_SX-f5VNFElIkbOGUzkHgobY1O2Ux3zkKIrYZzgzdZ7dsHtzvv6QE6NjeUE39aB_kQvaHcMz8705KyBfV.jpg?size=450x255&amp;quality=96&amp;type=album"/>
                    <pic:cNvPicPr>
                      <a:picLocks noChangeAspect="1"/>
                    </pic:cNvPicPr>
                  </pic:nvPicPr>
                  <pic:blipFill>
                    <a:blip r:embed="rId11"/>
                    <a:srcRect t="10680" r="8700" b="48902"/>
                    <a:stretch>
                      <a:fillRect/>
                    </a:stretch>
                  </pic:blipFill>
                  <pic:spPr>
                    <a:xfrm>
                      <a:off x="0" y="0"/>
                      <a:ext cx="3022166" cy="75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28" w:rsidRDefault="008700E2">
      <w:pPr>
        <w:pStyle w:val="paragraph"/>
        <w:spacing w:after="0" w:afterAutospacing="0"/>
        <w:ind w:left="-454"/>
      </w:pPr>
      <w:r>
        <w:rPr>
          <w:noProof/>
        </w:rPr>
        <w:drawing>
          <wp:inline distT="0" distB="0" distL="0" distR="0">
            <wp:extent cx="2789555" cy="797560"/>
            <wp:effectExtent l="0" t="0" r="0" b="0"/>
            <wp:docPr id="19" name="Рисунок 5" descr="https://sun9-north.userapi.com/sun9-78/s/v1/ig2/0IDnhL6kkUqajXuPpBHZuY0paBjvKUpQprkj7ItO_dlFV_D5RLRJovwxc5vxlu_HlQ00bTUEIZCTigu5svEmOAoo.jpg?size=411x27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" descr="https://sun9-north.userapi.com/sun9-78/s/v1/ig2/0IDnhL6kkUqajXuPpBHZuY0paBjvKUpQprkj7ItO_dlFV_D5RLRJovwxc5vxlu_HlQ00bTUEIZCTigu5svEmOAoo.jpg?size=411x271&amp;quality=96&amp;type=album"/>
                    <pic:cNvPicPr>
                      <a:picLocks noChangeAspect="1"/>
                    </pic:cNvPicPr>
                  </pic:nvPicPr>
                  <pic:blipFill>
                    <a:blip r:embed="rId12"/>
                    <a:srcRect t="8282" b="48378"/>
                    <a:stretch>
                      <a:fillRect/>
                    </a:stretch>
                  </pic:blipFill>
                  <pic:spPr>
                    <a:xfrm>
                      <a:off x="0" y="0"/>
                      <a:ext cx="2827333" cy="80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7675" cy="796290"/>
            <wp:effectExtent l="0" t="0" r="0" b="0"/>
            <wp:docPr id="20" name="Рисунок 6" descr="https://sun9-west.userapi.com/sun9-64/s/v1/ig2/UCtJyLw0TNET84SnAutAUaLz10ILfhEZk-aJmiMjDqdCd_UyVcUzbDyRtp3NTD2v_vzZOxotsxdLVgV-1oS7XmMp.jpg?size=451x21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6" descr="https://sun9-west.userapi.com/sun9-64/s/v1/ig2/UCtJyLw0TNET84SnAutAUaLz10ILfhEZk-aJmiMjDqdCd_UyVcUzbDyRtp3NTD2v_vzZOxotsxdLVgV-1oS7XmMp.jpg?size=451x210&amp;quality=96&amp;type=album"/>
                    <pic:cNvPicPr>
                      <a:picLocks noChangeAspect="1"/>
                    </pic:cNvPicPr>
                  </pic:nvPicPr>
                  <pic:blipFill>
                    <a:blip r:embed="rId13"/>
                    <a:srcRect t="14509" r="8866" b="33206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79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28" w:rsidRDefault="008700E2">
      <w:pPr>
        <w:pStyle w:val="paragraph"/>
        <w:spacing w:after="0" w:afterAutospacing="0"/>
        <w:ind w:left="-454"/>
      </w:pPr>
      <w:r>
        <w:rPr>
          <w:noProof/>
        </w:rPr>
        <w:drawing>
          <wp:inline distT="0" distB="0" distL="0" distR="0">
            <wp:extent cx="2936875" cy="763905"/>
            <wp:effectExtent l="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rcRect l="3918" t="9655" r="75934" b="81032"/>
                    <a:stretch>
                      <a:fillRect/>
                    </a:stretch>
                  </pic:blipFill>
                  <pic:spPr>
                    <a:xfrm>
                      <a:off x="0" y="0"/>
                      <a:ext cx="3028004" cy="7874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2260" cy="767080"/>
            <wp:effectExtent l="0" t="0" r="0" b="0"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9"/>
                    <pic:cNvPicPr>
                      <a:picLocks noChangeAspect="1"/>
                    </pic:cNvPicPr>
                  </pic:nvPicPr>
                  <pic:blipFill>
                    <a:blip r:embed="rId15"/>
                    <a:srcRect l="3697" t="9475" r="75791" b="80684"/>
                    <a:stretch>
                      <a:fillRect/>
                    </a:stretch>
                  </pic:blipFill>
                  <pic:spPr>
                    <a:xfrm>
                      <a:off x="0" y="0"/>
                      <a:ext cx="2867349" cy="7738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28" w:rsidRDefault="008700E2">
      <w:pPr>
        <w:pStyle w:val="paragraph"/>
        <w:spacing w:after="0" w:afterAutospacing="0"/>
        <w:ind w:left="-454"/>
      </w:pPr>
      <w:r>
        <w:rPr>
          <w:noProof/>
        </w:rPr>
        <w:drawing>
          <wp:inline distT="0" distB="0" distL="0" distR="0">
            <wp:extent cx="2926080" cy="793750"/>
            <wp:effectExtent l="0" t="0" r="0" b="0"/>
            <wp:docPr id="23" name="Рисунок 7" descr="https://sun9-north.userapi.com/sun9-87/s/v1/ig2/yMRc0m4BbViTNHMsXtzCfj7oviGN81SibL_QYAWK1oXt_vKlUb3lOJtrZHCYIa_WCBj9Ci2RDL-G4-rtrZml1SVC.jpg?size=603x29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7" descr="https://sun9-north.userapi.com/sun9-87/s/v1/ig2/yMRc0m4BbViTNHMsXtzCfj7oviGN81SibL_QYAWK1oXt_vKlUb3lOJtrZHCYIa_WCBj9Ci2RDL-G4-rtrZml1SVC.jpg?size=603x298&amp;quality=96&amp;type=album"/>
                    <pic:cNvPicPr>
                      <a:picLocks noChangeAspect="1"/>
                    </pic:cNvPicPr>
                  </pic:nvPicPr>
                  <pic:blipFill>
                    <a:blip r:embed="rId16"/>
                    <a:srcRect l="1" t="10062" r="31829" b="52547"/>
                    <a:stretch>
                      <a:fillRect/>
                    </a:stretch>
                  </pic:blipFill>
                  <pic:spPr>
                    <a:xfrm>
                      <a:off x="0" y="0"/>
                      <a:ext cx="2988240" cy="81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"stdlib.h"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a[2000][2000], b[2000][2000], c[2000][2000], elem_c, p = 2000;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45428" w:rsidRDefault="0064542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time_spent = 0.0;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clock();</w:t>
      </w:r>
    </w:p>
    <w:p w:rsidR="00645428" w:rsidRDefault="0064542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 p)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(j&lt; p)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rand()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= 0; j = 0;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 p)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(j&lt; p)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b[i][j] = rand()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p; i++)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p; j++)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0;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p; r++)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elem_c + a[i][r] * b[r][j];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elem_c;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645428" w:rsidRDefault="0064542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time_spent +=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begin)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elapsed time is </w:t>
      </w:r>
      <w:r w:rsidRPr="00C22D91">
        <w:rPr>
          <w:rFonts w:ascii="Consolas" w:hAnsi="Consolas" w:cs="Consolas"/>
          <w:color w:val="A31515"/>
          <w:sz w:val="19"/>
          <w:szCs w:val="19"/>
          <w:lang w:val="en-US"/>
        </w:rPr>
        <w:t>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 seconds"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 w:rsidR="00645428" w:rsidRDefault="008700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645428" w:rsidRDefault="008700E2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645428" w:rsidRDefault="008700E2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Задание 2</w:t>
      </w:r>
    </w:p>
    <w:p w:rsidR="00645428" w:rsidRDefault="008700E2">
      <w:pPr>
        <w:pStyle w:val="paragraph"/>
        <w:numPr>
          <w:ilvl w:val="0"/>
          <w:numId w:val="5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Проведем замеры времени работы в секундах алгоритмов сортировки на массиве длиной 123456 элементов</w:t>
      </w:r>
    </w:p>
    <w:p w:rsidR="00645428" w:rsidRDefault="00645428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tbl>
      <w:tblPr>
        <w:tblStyle w:val="af7"/>
        <w:tblW w:w="0" w:type="auto"/>
        <w:tblInd w:w="-426" w:type="dxa"/>
        <w:tblLook w:val="04A0" w:firstRow="1" w:lastRow="0" w:firstColumn="1" w:lastColumn="0" w:noHBand="0" w:noVBand="1"/>
      </w:tblPr>
      <w:tblGrid>
        <w:gridCol w:w="2661"/>
        <w:gridCol w:w="2551"/>
        <w:gridCol w:w="2410"/>
        <w:gridCol w:w="2518"/>
      </w:tblGrid>
      <w:tr w:rsidR="00645428">
        <w:tc>
          <w:tcPr>
            <w:tcW w:w="2661" w:type="dxa"/>
          </w:tcPr>
          <w:p w:rsidR="00645428" w:rsidRDefault="008700E2">
            <w:pPr>
              <w:pStyle w:val="paragraph"/>
              <w:spacing w:before="0" w:beforeAutospacing="0" w:after="0" w:afterAutospacing="0"/>
            </w:pPr>
            <w:r>
              <w:t>Набор чисел в массиве</w:t>
            </w:r>
          </w:p>
        </w:tc>
        <w:tc>
          <w:tcPr>
            <w:tcW w:w="2551" w:type="dxa"/>
          </w:tcPr>
          <w:p w:rsidR="00645428" w:rsidRDefault="008700E2">
            <w:pPr>
              <w:pStyle w:val="paragraph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qsort</w:t>
            </w:r>
          </w:p>
        </w:tc>
        <w:tc>
          <w:tcPr>
            <w:tcW w:w="2410" w:type="dxa"/>
          </w:tcPr>
          <w:p w:rsidR="00645428" w:rsidRDefault="008700E2">
            <w:pPr>
              <w:pStyle w:val="paragraph"/>
              <w:spacing w:before="0" w:beforeAutospacing="0" w:after="0" w:afterAutospacing="0"/>
              <w:jc w:val="center"/>
            </w:pPr>
            <w:r>
              <w:t>Алгоритм Шелла</w:t>
            </w:r>
          </w:p>
        </w:tc>
        <w:tc>
          <w:tcPr>
            <w:tcW w:w="2518" w:type="dxa"/>
          </w:tcPr>
          <w:p w:rsidR="00645428" w:rsidRDefault="008700E2">
            <w:pPr>
              <w:pStyle w:val="paragraph"/>
              <w:spacing w:before="0" w:beforeAutospacing="0" w:after="0" w:afterAutospacing="0"/>
              <w:jc w:val="center"/>
              <w:rPr>
                <w:b/>
              </w:rPr>
            </w:pPr>
            <w:r>
              <w:t>Алгоритм быстрой сортировки</w:t>
            </w:r>
          </w:p>
        </w:tc>
      </w:tr>
      <w:tr w:rsidR="00645428">
        <w:tc>
          <w:tcPr>
            <w:tcW w:w="2661" w:type="dxa"/>
          </w:tcPr>
          <w:p w:rsidR="00645428" w:rsidRDefault="008700E2">
            <w:pPr>
              <w:pStyle w:val="paragraph"/>
              <w:spacing w:before="0" w:beforeAutospacing="0" w:after="0" w:afterAutospacing="0"/>
            </w:pPr>
            <w:r>
              <w:t>Случайный</w:t>
            </w:r>
          </w:p>
        </w:tc>
        <w:tc>
          <w:tcPr>
            <w:tcW w:w="2551" w:type="dxa"/>
          </w:tcPr>
          <w:p w:rsidR="00645428" w:rsidRDefault="008700E2">
            <w:pPr>
              <w:pStyle w:val="paragraph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0.240</w:t>
            </w:r>
          </w:p>
        </w:tc>
        <w:tc>
          <w:tcPr>
            <w:tcW w:w="2410" w:type="dxa"/>
          </w:tcPr>
          <w:p w:rsidR="00645428" w:rsidRDefault="008700E2">
            <w:pPr>
              <w:pStyle w:val="paragraph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1.025</w:t>
            </w:r>
          </w:p>
        </w:tc>
        <w:tc>
          <w:tcPr>
            <w:tcW w:w="2518" w:type="dxa"/>
          </w:tcPr>
          <w:p w:rsidR="00645428" w:rsidRDefault="008700E2">
            <w:pPr>
              <w:pStyle w:val="paragraph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</w:tr>
      <w:tr w:rsidR="00645428">
        <w:tc>
          <w:tcPr>
            <w:tcW w:w="2661" w:type="dxa"/>
          </w:tcPr>
          <w:p w:rsidR="00645428" w:rsidRDefault="008700E2">
            <w:pPr>
              <w:pStyle w:val="paragraph"/>
              <w:spacing w:before="0" w:beforeAutospacing="0" w:after="0" w:afterAutospacing="0"/>
            </w:pPr>
            <w:r>
              <w:t>Возрастает</w:t>
            </w:r>
          </w:p>
        </w:tc>
        <w:tc>
          <w:tcPr>
            <w:tcW w:w="2551" w:type="dxa"/>
          </w:tcPr>
          <w:p w:rsidR="00645428" w:rsidRDefault="008700E2">
            <w:pPr>
              <w:pStyle w:val="paragraph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2410" w:type="dxa"/>
          </w:tcPr>
          <w:p w:rsidR="00645428" w:rsidRDefault="008700E2">
            <w:pPr>
              <w:pStyle w:val="paragraph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2518" w:type="dxa"/>
          </w:tcPr>
          <w:p w:rsidR="00645428" w:rsidRDefault="008700E2">
            <w:pPr>
              <w:pStyle w:val="paragraph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645428">
        <w:tc>
          <w:tcPr>
            <w:tcW w:w="2661" w:type="dxa"/>
          </w:tcPr>
          <w:p w:rsidR="00645428" w:rsidRDefault="008700E2">
            <w:pPr>
              <w:pStyle w:val="paragraph"/>
              <w:spacing w:before="0" w:beforeAutospacing="0" w:after="0" w:afterAutospacing="0"/>
            </w:pPr>
            <w:r>
              <w:t>Убывает</w:t>
            </w:r>
          </w:p>
        </w:tc>
        <w:tc>
          <w:tcPr>
            <w:tcW w:w="2551" w:type="dxa"/>
          </w:tcPr>
          <w:p w:rsidR="00645428" w:rsidRDefault="008700E2">
            <w:pPr>
              <w:pStyle w:val="paragraph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  <w:tc>
          <w:tcPr>
            <w:tcW w:w="2410" w:type="dxa"/>
          </w:tcPr>
          <w:p w:rsidR="00645428" w:rsidRDefault="008700E2">
            <w:pPr>
              <w:pStyle w:val="paragraph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2.101</w:t>
            </w:r>
          </w:p>
        </w:tc>
        <w:tc>
          <w:tcPr>
            <w:tcW w:w="2518" w:type="dxa"/>
          </w:tcPr>
          <w:p w:rsidR="00645428" w:rsidRDefault="008700E2">
            <w:pPr>
              <w:pStyle w:val="paragraph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  <w:tr w:rsidR="00645428">
        <w:tc>
          <w:tcPr>
            <w:tcW w:w="2661" w:type="dxa"/>
          </w:tcPr>
          <w:p w:rsidR="00645428" w:rsidRDefault="008700E2">
            <w:pPr>
              <w:pStyle w:val="paragraph"/>
              <w:spacing w:before="0" w:beforeAutospacing="0" w:after="0" w:afterAutospacing="0"/>
            </w:pPr>
            <w:r>
              <w:t>Возрастает и убывает</w:t>
            </w:r>
          </w:p>
        </w:tc>
        <w:tc>
          <w:tcPr>
            <w:tcW w:w="2551" w:type="dxa"/>
          </w:tcPr>
          <w:p w:rsidR="00645428" w:rsidRDefault="008700E2">
            <w:pPr>
              <w:pStyle w:val="paragraph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0.105</w:t>
            </w:r>
          </w:p>
        </w:tc>
        <w:tc>
          <w:tcPr>
            <w:tcW w:w="2410" w:type="dxa"/>
          </w:tcPr>
          <w:p w:rsidR="00645428" w:rsidRDefault="008700E2">
            <w:pPr>
              <w:pStyle w:val="paragraph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1.038</w:t>
            </w:r>
          </w:p>
        </w:tc>
        <w:tc>
          <w:tcPr>
            <w:tcW w:w="2518" w:type="dxa"/>
          </w:tcPr>
          <w:p w:rsidR="00645428" w:rsidRDefault="008700E2">
            <w:pPr>
              <w:pStyle w:val="paragraph"/>
              <w:spacing w:before="0" w:beforeAutospacing="0" w:after="0" w:afterAutospacing="0"/>
            </w:pPr>
            <w:r>
              <w:t>0,005</w:t>
            </w:r>
          </w:p>
        </w:tc>
      </w:tr>
    </w:tbl>
    <w:p w:rsidR="00645428" w:rsidRDefault="008700E2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  <w:r>
        <w:rPr>
          <w:b/>
          <w:sz w:val="28"/>
          <w:szCs w:val="28"/>
        </w:rPr>
        <w:br/>
        <w:t>Листинг</w:t>
      </w:r>
    </w:p>
    <w:p w:rsidR="00645428" w:rsidRDefault="00645428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_CRT_SECURE_NO_WARNINGS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"stdio.h"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"stdlib.h"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"time.h"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&lt;windows.h&gt;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shell(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items,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count)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i, j, gap, k;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a[5];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a[0] = 9; a[1] = 5; a[2] = 3; a[3] = 2; a[4] = 1;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 = 0; k &lt; 5; k++)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gap = a[k];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= gap; i &lt; count; ++i)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x = items[i];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(j = i - gap; (x &lt; items[j]) &amp;&amp; (j &gt;= 0); j = j - gap)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items[j + gap] = items[j];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items[j + gap] = x;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qs(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items,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left,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right)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i, j;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y;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 = left; j = right;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/* выбор компаранда */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x = items[(left + right) / 2];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((items[i] &lt; x) &amp;&amp; (i &lt; right)) i++;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((x &lt; items[j]) &amp;&amp; (j &gt; left)) j--;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&lt;= j)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y = items[i];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items[i] = items[j];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items[j] = y;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i++; j--;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&lt;= j);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(left &lt; j) qs(items, left, j);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&lt; right) qs(items, i, right);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* method(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p,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mod)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* a =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*)malloc(p *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k = 0; k &lt; p; k++) {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заполняем массив случайными числами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(mod == 0) a[k] = rand() % 100 + 1;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(mod == 1) a[k] = k;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(mod == 2) a[k] = p - k;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(mod == 3){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 &lt;= p / 2)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a[k] = k;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a[k] = p / 2 - k;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print(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a,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p)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1; k &lt;= p; k++)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printf(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"%8.d"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, a[k - 1]);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 % 10 == 0)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printf(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i,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* j)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*i - *j;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FILE* fps;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SetConsoleCP(1251);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SetConsoleOutputCP(1251);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* item;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time_spent = 0.0;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srand(time(NULL));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инициализируем параметры генератора случайных чисел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t[5], p = 100;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t[0] = 1000; t[1] = 2000; t[2] = 4000; t[3] = 10000; t[4] = 20000;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u[4][7][3];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name_s[] = 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"C:/Users/snachi/Desktop/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типо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си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лаба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2.2/u.txt"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((fps = fopen(name_s, 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"r"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)) != NULL)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fps = fopen(name_s, 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"w"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4; l++)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5; i++)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item = method(t[i], l);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clock_t begin = clock();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qsort(item, t[i],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),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(*)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*,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*)) comp);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F6DEA">
        <w:rPr>
          <w:rFonts w:ascii="Consolas" w:hAnsi="Consolas" w:cs="Consolas"/>
          <w:color w:val="008000"/>
          <w:sz w:val="19"/>
          <w:szCs w:val="19"/>
          <w:lang w:val="en-US" w:eastAsia="ru-RU"/>
        </w:rPr>
        <w:t>//print(item, t[i]);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clock_t end = clock();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time_spent +=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)(end - begin) / CLOCKS_PER_SEC;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u[l][i][0] = time_spent;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item;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5; i++)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 = t[i];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item = method(t[i], l);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clock_t begin = clock();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shell(item, t[i]);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clock_t end = clock();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time_spent +=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)(end - begin) / CLOCKS_PER_SEC;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u[l][i][1] = time_spent;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item;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5; i++)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 = t[i];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item = method(t[i], l);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clock_t begin = clock();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qs(item, 0, t[i] - 1);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clock_t end = clock();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time_spent +=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)(end - begin) / CLOCKS_PER_SEC;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u[l][i][2] = time_spent;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item;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fprintf(fps,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"qsort:\n"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fprintf(fps,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        случайный порядок     возростает     убывает     возростает и убывает:\n"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5; l++)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fprintf(fps,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"%5.d -"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, t[l]);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fprintf(fps,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"  %f              %f       %f    %f\n"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, u[0][l][0], u[1][l][0], u[2][l][0], u[3][l][0]);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fprintf(fps,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сортировка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Шелла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:\n"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5; l++)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fprintf(fps,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"%5.d -"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, t[l]);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fprintf(fps,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"  %f              %f       %f    %f\n"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, u[0][l][1], u[1][l][1], u[2][l][1], u[3][l][1]);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fprintf(fps,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"\nбыстрая сортировка:\n"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F6DE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5; l++) {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fprintf(fps,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"%5.d -"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, t[l]);</w:t>
      </w:r>
    </w:p>
    <w:p w:rsidR="007F6DEA" w:rsidRP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fprintf(fps,</w:t>
      </w:r>
      <w:r w:rsidRPr="007F6DEA">
        <w:rPr>
          <w:rFonts w:ascii="Consolas" w:hAnsi="Consolas" w:cs="Consolas"/>
          <w:color w:val="A31515"/>
          <w:sz w:val="19"/>
          <w:szCs w:val="19"/>
          <w:lang w:val="en-US" w:eastAsia="ru-RU"/>
        </w:rPr>
        <w:t>"  %f              %f       %f    %f\n"</w:t>
      </w: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>, u[0][l][2], u[1][l][2], u[2][l][2], u[3][l][2]);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F6D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7F6DEA" w:rsidRDefault="007F6DEA" w:rsidP="007F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7F6DEA" w:rsidRDefault="007F6DEA" w:rsidP="007F6DEA">
      <w:pPr>
        <w:spacing w:line="240" w:lineRule="auto"/>
        <w:ind w:left="-426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7F6DEA" w:rsidRDefault="007F6DEA" w:rsidP="007F6DEA">
      <w:pPr>
        <w:spacing w:line="240" w:lineRule="auto"/>
        <w:ind w:left="-426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645428" w:rsidRDefault="008700E2" w:rsidP="007F6DEA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45428" w:rsidRDefault="008700E2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В ходе работы </w:t>
      </w:r>
      <w:r w:rsidR="007F6DEA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я</w:t>
      </w:r>
      <w:bookmarkStart w:id="0" w:name="_GoBack"/>
      <w:bookmarkEnd w:id="0"/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изучили способ оценки сложности программы, а также способ измерения времени работы программы.</w:t>
      </w:r>
    </w:p>
    <w:sectPr w:rsidR="00645428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99A" w:rsidRDefault="00FC299A">
      <w:pPr>
        <w:spacing w:line="240" w:lineRule="auto"/>
      </w:pPr>
      <w:r>
        <w:separator/>
      </w:r>
    </w:p>
  </w:endnote>
  <w:endnote w:type="continuationSeparator" w:id="0">
    <w:p w:rsidR="00FC299A" w:rsidRDefault="00FC2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99A" w:rsidRDefault="00FC299A">
      <w:pPr>
        <w:spacing w:after="0"/>
      </w:pPr>
      <w:r>
        <w:separator/>
      </w:r>
    </w:p>
  </w:footnote>
  <w:footnote w:type="continuationSeparator" w:id="0">
    <w:p w:rsidR="00FC299A" w:rsidRDefault="00FC29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  <w:b w:val="0"/>
        <w:i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28"/>
    <w:rsid w:val="00645428"/>
    <w:rsid w:val="006E4D4C"/>
    <w:rsid w:val="007D1BB4"/>
    <w:rsid w:val="007F6DEA"/>
    <w:rsid w:val="008700E2"/>
    <w:rsid w:val="00C22D91"/>
    <w:rsid w:val="00FC299A"/>
    <w:rsid w:val="3E8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BF28CA7"/>
  <w15:docId w15:val="{96204E26-9BA1-4D17-B795-C5A11A8C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f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f0">
    <w:name w:val="Title"/>
    <w:basedOn w:val="a"/>
    <w:next w:val="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2">
    <w:name w:val="foot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Subtitle"/>
    <w:basedOn w:val="a"/>
    <w:next w:val="a"/>
    <w:link w:val="af6"/>
    <w:uiPriority w:val="11"/>
    <w:qFormat/>
    <w:pPr>
      <w:spacing w:before="200" w:after="200"/>
    </w:pPr>
    <w:rPr>
      <w:sz w:val="24"/>
      <w:szCs w:val="24"/>
    </w:rPr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8">
    <w:name w:val="No Spacing"/>
    <w:uiPriority w:val="1"/>
    <w:qFormat/>
    <w:rPr>
      <w:sz w:val="22"/>
      <w:szCs w:val="22"/>
      <w:lang w:eastAsia="en-US"/>
    </w:rPr>
  </w:style>
  <w:style w:type="character" w:customStyle="1" w:styleId="af1">
    <w:name w:val="Заголовок Знак"/>
    <w:basedOn w:val="a0"/>
    <w:link w:val="af0"/>
    <w:uiPriority w:val="10"/>
    <w:qFormat/>
    <w:rPr>
      <w:sz w:val="48"/>
      <w:szCs w:val="48"/>
    </w:rPr>
  </w:style>
  <w:style w:type="character" w:customStyle="1" w:styleId="af6">
    <w:name w:val="Подзаголовок Знак"/>
    <w:basedOn w:val="a0"/>
    <w:link w:val="af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9">
    <w:name w:val="Intense Quote"/>
    <w:basedOn w:val="a"/>
    <w:next w:val="a"/>
    <w:link w:val="af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rPr>
      <w:i/>
    </w:rPr>
  </w:style>
  <w:style w:type="character" w:customStyle="1" w:styleId="ae">
    <w:name w:val="Верхний колонтитул Знак"/>
    <w:basedOn w:val="a0"/>
    <w:link w:val="ad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3">
    <w:name w:val="Нижний колонтитул Знак"/>
    <w:link w:val="af2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character" w:customStyle="1" w:styleId="docdata">
    <w:name w:val="docdata"/>
    <w:basedOn w:val="a0"/>
  </w:style>
  <w:style w:type="paragraph" w:customStyle="1" w:styleId="1666">
    <w:name w:val="166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ru-RU" sz="900" b="0" i="0" u="none" strike="noStrike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8.0000000000000002E-3</c:v>
                </c:pt>
                <c:pt idx="1">
                  <c:v>5.1999999999999998E-2</c:v>
                </c:pt>
                <c:pt idx="2">
                  <c:v>0.29899999999999999</c:v>
                </c:pt>
                <c:pt idx="3">
                  <c:v>6.5880000000000001</c:v>
                </c:pt>
                <c:pt idx="4">
                  <c:v>118.55</c:v>
                </c:pt>
                <c:pt idx="5">
                  <c:v>561.77800000000002</c:v>
                </c:pt>
                <c:pt idx="6">
                  <c:v>7076.9250000000002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10-4962-8599-39D2D18B1BB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2776176"/>
        <c:axId val="432784080"/>
      </c:lineChart>
      <c:catAx>
        <c:axId val="43277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784080"/>
        <c:crosses val="autoZero"/>
        <c:auto val="1"/>
        <c:lblAlgn val="ctr"/>
        <c:lblOffset val="100"/>
        <c:noMultiLvlLbl val="0"/>
      </c:catAx>
      <c:valAx>
        <c:axId val="4327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77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snachi</cp:lastModifiedBy>
  <cp:revision>29</cp:revision>
  <dcterms:created xsi:type="dcterms:W3CDTF">2021-11-15T02:54:00Z</dcterms:created>
  <dcterms:modified xsi:type="dcterms:W3CDTF">2022-10-21T10:20:00Z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BE2E419473734DA5A5D3480F93E4573F</vt:lpwstr>
  </property>
</Properties>
</file>